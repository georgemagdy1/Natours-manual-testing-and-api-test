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78ABA" w14:textId="77777777" w:rsidR="00D04B6A" w:rsidRDefault="00000000">
      <w:pPr>
        <w:pStyle w:val="Title"/>
      </w:pPr>
      <w:r>
        <w:t>Software User Manual</w:t>
      </w:r>
    </w:p>
    <w:p w14:paraId="2D81EF57" w14:textId="77777777" w:rsidR="00D04B6A" w:rsidRDefault="00000000">
      <w:pPr>
        <w:pStyle w:val="Heading1"/>
      </w:pPr>
      <w:r>
        <w:t>Table of Contents</w:t>
      </w:r>
    </w:p>
    <w:p w14:paraId="6CC7BA6A" w14:textId="3E9AFA91" w:rsidR="00D04B6A" w:rsidRDefault="00000000">
      <w:r>
        <w:t>1. Introduction</w:t>
      </w:r>
      <w:r>
        <w:br/>
        <w:t>2. System Requirements</w:t>
      </w:r>
      <w:r>
        <w:br/>
        <w:t>3. Installation Guide</w:t>
      </w:r>
      <w:r>
        <w:br/>
      </w:r>
      <w:r w:rsidR="004451D5">
        <w:t>4</w:t>
      </w:r>
      <w:r>
        <w:t>. Features Overview</w:t>
      </w:r>
      <w:r>
        <w:br/>
      </w:r>
      <w:r w:rsidR="004451D5">
        <w:t>5</w:t>
      </w:r>
      <w:r>
        <w:t>. How to Perform Tasks</w:t>
      </w:r>
      <w:r>
        <w:br/>
        <w:t xml:space="preserve">    - </w:t>
      </w:r>
      <w:r w:rsidR="004451D5">
        <w:t>Run Test suite</w:t>
      </w:r>
      <w:r>
        <w:br/>
        <w:t xml:space="preserve">    - </w:t>
      </w:r>
      <w:r w:rsidR="004451D5">
        <w:t>Run Single Request</w:t>
      </w:r>
      <w:r>
        <w:br/>
      </w:r>
      <w:r w:rsidR="004451D5">
        <w:t>6.</w:t>
      </w:r>
      <w:r>
        <w:t xml:space="preserve"> Contact Support</w:t>
      </w:r>
    </w:p>
    <w:p w14:paraId="45475E3B" w14:textId="77777777" w:rsidR="00D04B6A" w:rsidRDefault="00000000">
      <w:pPr>
        <w:pStyle w:val="Heading1"/>
      </w:pPr>
      <w:r>
        <w:t>1. Introduction</w:t>
      </w:r>
    </w:p>
    <w:p w14:paraId="46DB80B7" w14:textId="45DBC2EB" w:rsidR="00AF13A8" w:rsidRDefault="00AF13A8">
      <w:r>
        <w:t xml:space="preserve">This API test suite is designed to help students of this course test their work against expected outputs. Key </w:t>
      </w:r>
      <w:r w:rsidR="00B10F68">
        <w:t>features</w:t>
      </w:r>
      <w:r>
        <w:t xml:space="preserve"> include easy running on postman.</w:t>
      </w:r>
    </w:p>
    <w:p w14:paraId="63625671" w14:textId="77777777" w:rsidR="00D04B6A" w:rsidRDefault="00000000">
      <w:pPr>
        <w:pStyle w:val="Heading1"/>
      </w:pPr>
      <w:r>
        <w:t>2. System Requirements</w:t>
      </w:r>
    </w:p>
    <w:p w14:paraId="30AED0FD" w14:textId="3E24A6DC" w:rsidR="00B10F68" w:rsidRDefault="00B10F68" w:rsidP="00B10F68">
      <w:r>
        <w:t>Just any browser to open postman.</w:t>
      </w:r>
      <w:r>
        <w:br/>
        <w:t>download postman desktop application is also an option</w:t>
      </w:r>
    </w:p>
    <w:p w14:paraId="302FBECA" w14:textId="22588C78" w:rsidR="00D04B6A" w:rsidRDefault="00000000">
      <w:pPr>
        <w:pStyle w:val="Heading1"/>
      </w:pPr>
      <w:r>
        <w:t>3. Installation Guide</w:t>
      </w:r>
    </w:p>
    <w:p w14:paraId="67EFABFB" w14:textId="0B15813E" w:rsidR="00745BB2" w:rsidRDefault="00745BB2" w:rsidP="00745BB2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30BEBC8" wp14:editId="5EDB8C5A">
                <wp:simplePos x="0" y="0"/>
                <wp:positionH relativeFrom="column">
                  <wp:posOffset>752160</wp:posOffset>
                </wp:positionH>
                <wp:positionV relativeFrom="paragraph">
                  <wp:posOffset>1458425</wp:posOffset>
                </wp:positionV>
                <wp:extent cx="276840" cy="124920"/>
                <wp:effectExtent l="38100" t="38100" r="47625" b="46990"/>
                <wp:wrapNone/>
                <wp:docPr id="30865525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684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E9DD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8.75pt;margin-top:114.35pt;width:22.8pt;height:1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CEE5A3F" wp14:editId="068D2066">
                <wp:simplePos x="0" y="0"/>
                <wp:positionH relativeFrom="column">
                  <wp:posOffset>501240</wp:posOffset>
                </wp:positionH>
                <wp:positionV relativeFrom="paragraph">
                  <wp:posOffset>1492805</wp:posOffset>
                </wp:positionV>
                <wp:extent cx="239760" cy="227160"/>
                <wp:effectExtent l="38100" t="38100" r="46355" b="40005"/>
                <wp:wrapNone/>
                <wp:docPr id="152259015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976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785FE" id="Ink 1" o:spid="_x0000_s1026" type="#_x0000_t75" style="position:absolute;margin-left:39.1pt;margin-top:117.2pt;width:19.6pt;height:1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AE10459" wp14:editId="0BE258F4">
            <wp:simplePos x="0" y="0"/>
            <wp:positionH relativeFrom="margin">
              <wp:posOffset>-784860</wp:posOffset>
            </wp:positionH>
            <wp:positionV relativeFrom="paragraph">
              <wp:posOffset>1342390</wp:posOffset>
            </wp:positionV>
            <wp:extent cx="6941428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519" y="21185"/>
                <wp:lineTo x="21519" y="0"/>
                <wp:lineTo x="0" y="0"/>
              </wp:wrapPolygon>
            </wp:wrapThrough>
            <wp:docPr id="17628060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06090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1428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This section provides step-by-step instructions on how to install the software.</w:t>
      </w:r>
      <w:r w:rsidR="00000000">
        <w:br/>
      </w:r>
      <w:r w:rsidR="00000000">
        <w:br/>
        <w:t>Example:</w:t>
      </w:r>
      <w:r w:rsidR="00000000">
        <w:br/>
        <w:t xml:space="preserve">1. Download </w:t>
      </w:r>
      <w:r w:rsidR="001C2F2D">
        <w:t>postman desktop application or open it on browser</w:t>
      </w:r>
      <w:r w:rsidR="00000000">
        <w:t>.</w:t>
      </w:r>
      <w:r w:rsidR="00000000">
        <w:br/>
        <w:t xml:space="preserve">2. </w:t>
      </w:r>
      <w:r w:rsidR="001C2F2D">
        <w:t>Download Json file.</w:t>
      </w:r>
      <w:r w:rsidR="00000000">
        <w:br/>
        <w:t>3.</w:t>
      </w:r>
      <w:r w:rsidR="001C2F2D">
        <w:t xml:space="preserve"> Click on import, you can find it in many places</w:t>
      </w:r>
      <w:r>
        <w:t>: a button on top left, or from the file drop down list.</w:t>
      </w:r>
    </w:p>
    <w:p w14:paraId="4F74CAE9" w14:textId="682E885F" w:rsidR="00745BB2" w:rsidRDefault="00745BB2" w:rsidP="00745BB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3E1A52D" wp14:editId="6115F695">
                <wp:simplePos x="0" y="0"/>
                <wp:positionH relativeFrom="column">
                  <wp:posOffset>-480120</wp:posOffset>
                </wp:positionH>
                <wp:positionV relativeFrom="paragraph">
                  <wp:posOffset>-161040</wp:posOffset>
                </wp:positionV>
                <wp:extent cx="203760" cy="147960"/>
                <wp:effectExtent l="38100" t="38100" r="44450" b="42545"/>
                <wp:wrapNone/>
                <wp:docPr id="171467697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376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C63C0" id="Ink 17" o:spid="_x0000_s1026" type="#_x0000_t75" style="position:absolute;margin-left:-38.3pt;margin-top:-13.2pt;width:17.05pt;height:1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694D62C" wp14:editId="774B751E">
                <wp:simplePos x="0" y="0"/>
                <wp:positionH relativeFrom="column">
                  <wp:posOffset>-283560</wp:posOffset>
                </wp:positionH>
                <wp:positionV relativeFrom="paragraph">
                  <wp:posOffset>-120</wp:posOffset>
                </wp:positionV>
                <wp:extent cx="133200" cy="149760"/>
                <wp:effectExtent l="38100" t="38100" r="38735" b="41275"/>
                <wp:wrapNone/>
                <wp:docPr id="129492023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320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EAF61" id="Ink 15" o:spid="_x0000_s1026" type="#_x0000_t75" style="position:absolute;margin-left:-22.85pt;margin-top:-.5pt;width:11.5pt;height:1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2FD15CD" wp14:editId="116BA1B1">
                <wp:simplePos x="0" y="0"/>
                <wp:positionH relativeFrom="column">
                  <wp:posOffset>-183120</wp:posOffset>
                </wp:positionH>
                <wp:positionV relativeFrom="paragraph">
                  <wp:posOffset>189960</wp:posOffset>
                </wp:positionV>
                <wp:extent cx="259200" cy="8280"/>
                <wp:effectExtent l="38100" t="38100" r="45720" b="48895"/>
                <wp:wrapNone/>
                <wp:docPr id="13635417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92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92A65" id="Ink 12" o:spid="_x0000_s1026" type="#_x0000_t75" style="position:absolute;margin-left:-14.9pt;margin-top:14.45pt;width:21.35pt;height: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CABC659" wp14:editId="31C7D441">
                <wp:simplePos x="0" y="0"/>
                <wp:positionH relativeFrom="column">
                  <wp:posOffset>60600</wp:posOffset>
                </wp:positionH>
                <wp:positionV relativeFrom="paragraph">
                  <wp:posOffset>593880</wp:posOffset>
                </wp:positionV>
                <wp:extent cx="869400" cy="8280"/>
                <wp:effectExtent l="38100" t="38100" r="45085" b="48895"/>
                <wp:wrapNone/>
                <wp:docPr id="131792341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694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CE988" id="Ink 9" o:spid="_x0000_s1026" type="#_x0000_t75" style="position:absolute;margin-left:4.25pt;margin-top:46.25pt;width:69.4pt;height: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035732F" wp14:editId="2DC98897">
                <wp:simplePos x="0" y="0"/>
                <wp:positionH relativeFrom="column">
                  <wp:posOffset>937920</wp:posOffset>
                </wp:positionH>
                <wp:positionV relativeFrom="paragraph">
                  <wp:posOffset>518760</wp:posOffset>
                </wp:positionV>
                <wp:extent cx="251280" cy="52920"/>
                <wp:effectExtent l="38100" t="38100" r="0" b="42545"/>
                <wp:wrapNone/>
                <wp:docPr id="137325670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128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771FA" id="Ink 4" o:spid="_x0000_s1026" type="#_x0000_t75" style="position:absolute;margin-left:73.35pt;margin-top:40.35pt;width:20.8pt;height: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">
                <v:imagedata r:id="rId20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119C274" wp14:editId="6C06757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51830" cy="1196340"/>
            <wp:effectExtent l="0" t="0" r="1270" b="3810"/>
            <wp:wrapThrough wrapText="bothSides">
              <wp:wrapPolygon edited="0">
                <wp:start x="0" y="0"/>
                <wp:lineTo x="0" y="21325"/>
                <wp:lineTo x="21533" y="21325"/>
                <wp:lineTo x="21533" y="0"/>
                <wp:lineTo x="0" y="0"/>
              </wp:wrapPolygon>
            </wp:wrapThrough>
            <wp:docPr id="1325604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0445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br/>
        <w:t>4.</w:t>
      </w:r>
      <w:r>
        <w:t xml:space="preserve"> Choose the Json file to import.</w:t>
      </w:r>
      <w:r>
        <w:br/>
        <w:t>5. Now you have the collection on postman ready to run</w:t>
      </w:r>
    </w:p>
    <w:p w14:paraId="32B718EF" w14:textId="762CAD5A" w:rsidR="00D04B6A" w:rsidRDefault="00000000" w:rsidP="00745BB2">
      <w:r>
        <w:t xml:space="preserve"> </w:t>
      </w:r>
    </w:p>
    <w:p w14:paraId="25ED1C76" w14:textId="2FF4E922" w:rsidR="00D04B6A" w:rsidRDefault="00D22EB8">
      <w:pPr>
        <w:pStyle w:val="Heading1"/>
      </w:pPr>
      <w:r>
        <w:t>4</w:t>
      </w:r>
      <w:r w:rsidR="00000000">
        <w:t>. Features Overview</w:t>
      </w:r>
    </w:p>
    <w:p w14:paraId="1469A8B8" w14:textId="6CBCC49C" w:rsidR="00D04B6A" w:rsidRDefault="00000000">
      <w:r>
        <w:t>-</w:t>
      </w:r>
      <w:r w:rsidR="00B10F68">
        <w:t>Running test suite at click of a button.</w:t>
      </w:r>
      <w:r>
        <w:br/>
        <w:t>-</w:t>
      </w:r>
      <w:r w:rsidR="00B10F68">
        <w:t>changing collection variables to adapt to personal variables.</w:t>
      </w:r>
      <w:r>
        <w:t xml:space="preserve"> </w:t>
      </w:r>
      <w:r>
        <w:br/>
        <w:t>-</w:t>
      </w:r>
      <w:r w:rsidR="00B10F68">
        <w:t>can freely change, add, remove test cases as needed.</w:t>
      </w:r>
    </w:p>
    <w:p w14:paraId="2EE80AB2" w14:textId="62F3EE1F" w:rsidR="00D04B6A" w:rsidRDefault="00745BB2">
      <w:pPr>
        <w:pStyle w:val="Heading1"/>
      </w:pPr>
      <w:r>
        <w:t>5</w:t>
      </w:r>
      <w:r w:rsidR="00000000">
        <w:t xml:space="preserve">. How to </w:t>
      </w:r>
      <w:r>
        <w:t>Run Tests</w:t>
      </w:r>
    </w:p>
    <w:p w14:paraId="14FA4455" w14:textId="6B634D0C" w:rsidR="00745BB2" w:rsidRDefault="00000000">
      <w:r>
        <w:t xml:space="preserve">Task 1: </w:t>
      </w:r>
      <w:r w:rsidR="00D22EB8">
        <w:t>Run Test suite</w:t>
      </w:r>
      <w:r>
        <w:br/>
        <w:t xml:space="preserve">1. Click on the </w:t>
      </w:r>
      <w:r w:rsidR="00745BB2">
        <w:t>3 dots beside the collection name “natours testing”, then click</w:t>
      </w:r>
      <w:r w:rsidR="00745BB2">
        <w:br/>
        <w:t xml:space="preserve"> “Run collection”.</w:t>
      </w:r>
    </w:p>
    <w:p w14:paraId="0B08E38C" w14:textId="1B7F7867" w:rsidR="00AC585A" w:rsidRDefault="00AC585A" w:rsidP="00AC585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566330" wp14:editId="71745DFB">
                <wp:simplePos x="0" y="0"/>
                <wp:positionH relativeFrom="column">
                  <wp:posOffset>1270000</wp:posOffset>
                </wp:positionH>
                <wp:positionV relativeFrom="paragraph">
                  <wp:posOffset>1240790</wp:posOffset>
                </wp:positionV>
                <wp:extent cx="342900" cy="0"/>
                <wp:effectExtent l="57150" t="76200" r="0" b="133350"/>
                <wp:wrapNone/>
                <wp:docPr id="112099236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383F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00pt;margin-top:97.7pt;width:27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01F068" wp14:editId="3D028A44">
                <wp:simplePos x="0" y="0"/>
                <wp:positionH relativeFrom="column">
                  <wp:posOffset>1454150</wp:posOffset>
                </wp:positionH>
                <wp:positionV relativeFrom="paragraph">
                  <wp:posOffset>548640</wp:posOffset>
                </wp:positionV>
                <wp:extent cx="127000" cy="171450"/>
                <wp:effectExtent l="57150" t="19050" r="63500" b="95250"/>
                <wp:wrapNone/>
                <wp:docPr id="202615141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5775F" id="Straight Arrow Connector 20" o:spid="_x0000_s1026" type="#_x0000_t32" style="position:absolute;margin-left:114.5pt;margin-top:43.2pt;width:10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45BB2" w:rsidRPr="00745BB2">
        <w:drawing>
          <wp:inline distT="0" distB="0" distL="0" distR="0" wp14:anchorId="6B366B50" wp14:editId="3EAB5D33">
            <wp:extent cx="2982595" cy="1905000"/>
            <wp:effectExtent l="0" t="0" r="8255" b="0"/>
            <wp:docPr id="294314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14651" name="Picture 1" descr="A screenshot of a computer&#10;&#10;Description automatically generated"/>
                    <pic:cNvPicPr/>
                  </pic:nvPicPr>
                  <pic:blipFill rotWithShape="1">
                    <a:blip r:embed="rId22"/>
                    <a:srcRect b="17626"/>
                    <a:stretch/>
                  </pic:blipFill>
                  <pic:spPr bwMode="auto">
                    <a:xfrm>
                      <a:off x="0" y="0"/>
                      <a:ext cx="2990610" cy="1910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5BB2">
        <w:br/>
      </w:r>
      <w:r w:rsidR="00000000">
        <w:t xml:space="preserve">2. </w:t>
      </w:r>
      <w:r>
        <w:t>A new window will open, you can customize running the tests as you like, deselecting tests, rearranging tests, run manually or through CLI, iteration count and much more</w:t>
      </w:r>
      <w:r w:rsidR="00000000">
        <w:t>.</w:t>
      </w:r>
      <w:r w:rsidR="00000000">
        <w:br/>
        <w:t>3.</w:t>
      </w:r>
      <w:r>
        <w:t xml:space="preserve"> After making customization you can click on orange button “Run natours Testing”</w:t>
      </w:r>
      <w:r w:rsidR="00000000">
        <w:t>.</w:t>
      </w:r>
      <w:r w:rsidR="00BD197B">
        <w:t xml:space="preserve"> (see image below)</w:t>
      </w:r>
      <w:r w:rsidR="00000000">
        <w:br/>
        <w:t>4.</w:t>
      </w:r>
      <w:r w:rsidR="00BD197B">
        <w:t xml:space="preserve"> After the tests finish you can view the result in much details as you want, i will leave it for you to figure it out.</w:t>
      </w:r>
      <w:r w:rsidR="00000000">
        <w:br/>
      </w:r>
    </w:p>
    <w:p w14:paraId="16EF0E6E" w14:textId="58E99A49" w:rsidR="00D04B6A" w:rsidRDefault="00AC585A" w:rsidP="00AC585A">
      <w:r>
        <w:br w:type="column"/>
      </w:r>
      <w:r w:rsidR="00103DAE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4D0C2E1" wp14:editId="34B04AE9">
                <wp:simplePos x="0" y="0"/>
                <wp:positionH relativeFrom="column">
                  <wp:posOffset>-3226067</wp:posOffset>
                </wp:positionH>
                <wp:positionV relativeFrom="paragraph">
                  <wp:posOffset>2980240</wp:posOffset>
                </wp:positionV>
                <wp:extent cx="360" cy="360"/>
                <wp:effectExtent l="57150" t="57150" r="57150" b="57150"/>
                <wp:wrapNone/>
                <wp:docPr id="39578026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49C76" id="Ink 29" o:spid="_x0000_s1026" type="#_x0000_t75" style="position:absolute;margin-left:-254.7pt;margin-top:233.95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">
                <v:imagedata r:id="rId24" o:title=""/>
              </v:shape>
            </w:pict>
          </mc:Fallback>
        </mc:AlternateContent>
      </w:r>
      <w:r w:rsidR="00BD19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377EC" wp14:editId="4E6D4681">
                <wp:simplePos x="0" y="0"/>
                <wp:positionH relativeFrom="column">
                  <wp:posOffset>3962188</wp:posOffset>
                </wp:positionH>
                <wp:positionV relativeFrom="paragraph">
                  <wp:posOffset>2810510</wp:posOffset>
                </wp:positionV>
                <wp:extent cx="406400" cy="0"/>
                <wp:effectExtent l="57150" t="76200" r="0" b="133350"/>
                <wp:wrapNone/>
                <wp:docPr id="121094461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862B0" id="Straight Arrow Connector 24" o:spid="_x0000_s1026" type="#_x0000_t32" style="position:absolute;margin-left:312pt;margin-top:221.3pt;width:32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D19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347372" wp14:editId="622EB730">
                <wp:simplePos x="0" y="0"/>
                <wp:positionH relativeFrom="column">
                  <wp:posOffset>3160183</wp:posOffset>
                </wp:positionH>
                <wp:positionV relativeFrom="paragraph">
                  <wp:posOffset>2635250</wp:posOffset>
                </wp:positionV>
                <wp:extent cx="759884" cy="353483"/>
                <wp:effectExtent l="19050" t="19050" r="21590" b="27940"/>
                <wp:wrapNone/>
                <wp:docPr id="214335598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884" cy="353483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316AE" id="Oval 25" o:spid="_x0000_s1026" style="position:absolute;margin-left:248.85pt;margin-top:207.5pt;width:59.85pt;height:2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" filled="f" strokecolor="#c0504d [3205]" strokeweight="2.25pt"/>
            </w:pict>
          </mc:Fallback>
        </mc:AlternateContent>
      </w:r>
      <w:r w:rsidR="00BD197B" w:rsidRPr="00AC585A">
        <w:drawing>
          <wp:anchor distT="0" distB="0" distL="114300" distR="114300" simplePos="0" relativeHeight="251673600" behindDoc="0" locked="0" layoutInCell="1" allowOverlap="1" wp14:anchorId="702C624E" wp14:editId="5ED11245">
            <wp:simplePos x="0" y="0"/>
            <wp:positionH relativeFrom="margin">
              <wp:posOffset>177800</wp:posOffset>
            </wp:positionH>
            <wp:positionV relativeFrom="paragraph">
              <wp:posOffset>0</wp:posOffset>
            </wp:positionV>
            <wp:extent cx="4910455" cy="3594287"/>
            <wp:effectExtent l="0" t="0" r="4445" b="6350"/>
            <wp:wrapTopAndBottom/>
            <wp:docPr id="836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6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3594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br/>
        <w:t xml:space="preserve">Task 2: </w:t>
      </w:r>
      <w:r w:rsidR="00D22EB8">
        <w:t>Run Single Request</w:t>
      </w:r>
      <w:r w:rsidR="00000000">
        <w:br/>
        <w:t xml:space="preserve">1. </w:t>
      </w:r>
      <w:r w:rsidR="004451D5">
        <w:t>Open the collection.</w:t>
      </w:r>
      <w:r w:rsidR="00000000">
        <w:br/>
        <w:t xml:space="preserve">2. </w:t>
      </w:r>
      <w:r w:rsidR="004451D5">
        <w:t>Click on any request you want to run alone.</w:t>
      </w:r>
      <w:r w:rsidR="00000000">
        <w:br/>
        <w:t xml:space="preserve">3. </w:t>
      </w:r>
      <w:r w:rsidR="004451D5">
        <w:t>Click on “send”.</w:t>
      </w:r>
    </w:p>
    <w:p w14:paraId="55F2131C" w14:textId="28E14FC0" w:rsidR="004451D5" w:rsidRDefault="00103DAE" w:rsidP="00AC585A">
      <w:pPr>
        <w:rPr>
          <w:rFonts w:hint="cs"/>
          <w:rtl/>
          <w:lang w:bidi="ar-EG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6BD4EC4" wp14:editId="21749529">
                <wp:simplePos x="0" y="0"/>
                <wp:positionH relativeFrom="column">
                  <wp:posOffset>5943493</wp:posOffset>
                </wp:positionH>
                <wp:positionV relativeFrom="paragraph">
                  <wp:posOffset>2061205</wp:posOffset>
                </wp:positionV>
                <wp:extent cx="133920" cy="199440"/>
                <wp:effectExtent l="57150" t="57150" r="19050" b="48260"/>
                <wp:wrapNone/>
                <wp:docPr id="892824704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392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95079" id="Ink 33" o:spid="_x0000_s1026" type="#_x0000_t75" style="position:absolute;margin-left:467.3pt;margin-top:161.6pt;width:12pt;height:17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A81ED23" wp14:editId="57E013E8">
                <wp:simplePos x="0" y="0"/>
                <wp:positionH relativeFrom="column">
                  <wp:posOffset>5782933</wp:posOffset>
                </wp:positionH>
                <wp:positionV relativeFrom="paragraph">
                  <wp:posOffset>400525</wp:posOffset>
                </wp:positionV>
                <wp:extent cx="176760" cy="241560"/>
                <wp:effectExtent l="57150" t="57150" r="52070" b="44450"/>
                <wp:wrapNone/>
                <wp:docPr id="134296695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676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8D776" id="Ink 32" o:spid="_x0000_s1026" type="#_x0000_t75" style="position:absolute;margin-left:454.65pt;margin-top:30.85pt;width:15.3pt;height:20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C2C6EF0" wp14:editId="1242002A">
                <wp:simplePos x="0" y="0"/>
                <wp:positionH relativeFrom="column">
                  <wp:posOffset>770293</wp:posOffset>
                </wp:positionH>
                <wp:positionV relativeFrom="paragraph">
                  <wp:posOffset>878605</wp:posOffset>
                </wp:positionV>
                <wp:extent cx="109080" cy="195480"/>
                <wp:effectExtent l="57150" t="57150" r="43815" b="52705"/>
                <wp:wrapNone/>
                <wp:docPr id="177207685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908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36D85" id="Ink 31" o:spid="_x0000_s1026" type="#_x0000_t75" style="position:absolute;margin-left:59.95pt;margin-top:68.5pt;width:10.05pt;height:16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F4406C" wp14:editId="02909B81">
                <wp:simplePos x="0" y="0"/>
                <wp:positionH relativeFrom="column">
                  <wp:posOffset>5754794</wp:posOffset>
                </wp:positionH>
                <wp:positionV relativeFrom="paragraph">
                  <wp:posOffset>2180166</wp:posOffset>
                </wp:positionV>
                <wp:extent cx="611717" cy="414866"/>
                <wp:effectExtent l="57150" t="19050" r="55245" b="99695"/>
                <wp:wrapNone/>
                <wp:docPr id="180186535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717" cy="414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90107" id="Straight Arrow Connector 24" o:spid="_x0000_s1026" type="#_x0000_t32" style="position:absolute;margin-left:453.15pt;margin-top:171.65pt;width:48.15pt;height:32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FCA345" wp14:editId="66E2ACE2">
                <wp:simplePos x="0" y="0"/>
                <wp:positionH relativeFrom="column">
                  <wp:posOffset>855133</wp:posOffset>
                </wp:positionH>
                <wp:positionV relativeFrom="paragraph">
                  <wp:posOffset>2696845</wp:posOffset>
                </wp:positionV>
                <wp:extent cx="5164667" cy="626533"/>
                <wp:effectExtent l="19050" t="19050" r="17145" b="21590"/>
                <wp:wrapNone/>
                <wp:docPr id="128509283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67" cy="62653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56879" id="Rectangle 26" o:spid="_x0000_s1026" style="position:absolute;margin-left:67.35pt;margin-top:212.35pt;width:406.65pt;height:4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" filled="f" strokecolor="#c0504d [3205]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CA948" wp14:editId="6CEEA08C">
                <wp:simplePos x="0" y="0"/>
                <wp:positionH relativeFrom="column">
                  <wp:posOffset>5684520</wp:posOffset>
                </wp:positionH>
                <wp:positionV relativeFrom="paragraph">
                  <wp:posOffset>639445</wp:posOffset>
                </wp:positionV>
                <wp:extent cx="383116" cy="135467"/>
                <wp:effectExtent l="38100" t="38100" r="55245" b="112395"/>
                <wp:wrapNone/>
                <wp:docPr id="16924939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116" cy="135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A7F8A" id="Straight Arrow Connector 24" o:spid="_x0000_s1026" type="#_x0000_t32" style="position:absolute;margin-left:447.6pt;margin-top:50.35pt;width:30.15pt;height:10.6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6B7C5" wp14:editId="3E7A0B17">
                <wp:simplePos x="0" y="0"/>
                <wp:positionH relativeFrom="column">
                  <wp:posOffset>683260</wp:posOffset>
                </wp:positionH>
                <wp:positionV relativeFrom="paragraph">
                  <wp:posOffset>1020445</wp:posOffset>
                </wp:positionV>
                <wp:extent cx="349250" cy="169333"/>
                <wp:effectExtent l="57150" t="19050" r="69850" b="97790"/>
                <wp:wrapNone/>
                <wp:docPr id="62479507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16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0205" id="Straight Arrow Connector 24" o:spid="_x0000_s1026" type="#_x0000_t32" style="position:absolute;margin-left:53.8pt;margin-top:80.35pt;width:27.5pt;height:13.3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103DAE">
        <w:rPr>
          <w:lang w:bidi="ar-EG"/>
        </w:rPr>
        <w:drawing>
          <wp:anchor distT="0" distB="0" distL="114300" distR="114300" simplePos="0" relativeHeight="251677696" behindDoc="0" locked="0" layoutInCell="1" allowOverlap="1" wp14:anchorId="144BBA84" wp14:editId="6E567D65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6649720" cy="3073400"/>
            <wp:effectExtent l="0" t="0" r="0" b="0"/>
            <wp:wrapThrough wrapText="bothSides">
              <wp:wrapPolygon edited="0">
                <wp:start x="0" y="0"/>
                <wp:lineTo x="0" y="21421"/>
                <wp:lineTo x="21534" y="21421"/>
                <wp:lineTo x="21534" y="0"/>
                <wp:lineTo x="0" y="0"/>
              </wp:wrapPolygon>
            </wp:wrapThrough>
            <wp:docPr id="370381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81310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4A6E2" w14:textId="5FBE4B38" w:rsidR="00D04B6A" w:rsidRDefault="00BD197B">
      <w:pPr>
        <w:pStyle w:val="Heading1"/>
      </w:pPr>
      <w:r>
        <w:lastRenderedPageBreak/>
        <w:t>6</w:t>
      </w:r>
      <w:r w:rsidR="00000000">
        <w:t>. Contact Support</w:t>
      </w:r>
    </w:p>
    <w:p w14:paraId="4432E75F" w14:textId="0BAA363C" w:rsidR="00D04B6A" w:rsidRDefault="00000000">
      <w:r>
        <w:t>For any further assistance, contact our support team:</w:t>
      </w:r>
      <w:r>
        <w:br/>
        <w:t xml:space="preserve">- Email: </w:t>
      </w:r>
      <w:r w:rsidR="00D22EB8">
        <w:t>yossefshebl3@gmail.com</w:t>
      </w:r>
      <w:r>
        <w:br/>
        <w:t xml:space="preserve">- Phone: </w:t>
      </w:r>
      <w:r w:rsidR="00D22EB8">
        <w:t>0155**********</w:t>
      </w:r>
      <w:r>
        <w:br/>
        <w:t xml:space="preserve">- Website: </w:t>
      </w:r>
      <w:r w:rsidR="00D22EB8">
        <w:t>N/A</w:t>
      </w:r>
    </w:p>
    <w:sectPr w:rsidR="00D04B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7219586">
    <w:abstractNumId w:val="8"/>
  </w:num>
  <w:num w:numId="2" w16cid:durableId="1227567043">
    <w:abstractNumId w:val="6"/>
  </w:num>
  <w:num w:numId="3" w16cid:durableId="1494292349">
    <w:abstractNumId w:val="5"/>
  </w:num>
  <w:num w:numId="4" w16cid:durableId="1026638486">
    <w:abstractNumId w:val="4"/>
  </w:num>
  <w:num w:numId="5" w16cid:durableId="1968466422">
    <w:abstractNumId w:val="7"/>
  </w:num>
  <w:num w:numId="6" w16cid:durableId="1437750272">
    <w:abstractNumId w:val="3"/>
  </w:num>
  <w:num w:numId="7" w16cid:durableId="1689676812">
    <w:abstractNumId w:val="2"/>
  </w:num>
  <w:num w:numId="8" w16cid:durableId="613901973">
    <w:abstractNumId w:val="1"/>
  </w:num>
  <w:num w:numId="9" w16cid:durableId="44304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3DAE"/>
    <w:rsid w:val="0015074B"/>
    <w:rsid w:val="001C2F2D"/>
    <w:rsid w:val="0029639D"/>
    <w:rsid w:val="003020EA"/>
    <w:rsid w:val="00326F90"/>
    <w:rsid w:val="004451D5"/>
    <w:rsid w:val="00745BB2"/>
    <w:rsid w:val="00AA1D8D"/>
    <w:rsid w:val="00AC585A"/>
    <w:rsid w:val="00AF13A8"/>
    <w:rsid w:val="00B10F68"/>
    <w:rsid w:val="00B47730"/>
    <w:rsid w:val="00BD197B"/>
    <w:rsid w:val="00CB0664"/>
    <w:rsid w:val="00D04B6A"/>
    <w:rsid w:val="00D22E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3CEA6"/>
  <w14:defaultImageDpi w14:val="300"/>
  <w15:docId w15:val="{614F06E2-14AC-47EC-AB23-4B18437B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customXml" Target="ink/ink9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8.xml"/><Relationship Id="rId28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customXml" Target="ink/ink11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6T17:14:16.4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768 46 24575,'0'-2'0,"-1"1"0,1-1 0,0 0 0,-1 0 0,1 0 0,-1 1 0,0-1 0,0 0 0,0 1 0,0-1 0,0 1 0,0-1 0,0 1 0,0-1 0,0 1 0,-1 0 0,1 0 0,-1-1 0,1 1 0,-1 0 0,1 0 0,-1 0 0,0 1 0,1-1 0,-1 0 0,0 1 0,1-1 0,-1 1 0,0-1 0,-3 1 0,-7-2 0,-1 0 0,0 1 0,-16 1 0,20-1 0,-30 1 0,2-2 0,-48 6 0,74-3 0,1 0 0,0 1 0,-1 1 0,1-1 0,0 2 0,0-1 0,1 2 0,-1-1 0,-11 8 0,-4 5 0,14-11 0,1 1 0,0 0 0,-13 13 0,11-11 0,1 1 0,-1-2 0,0 0 0,-20 10 0,15-9 0,-30 22 0,25-15 0,1 2 0,1 1 0,1 0 0,-17 23 0,35-42 0,1 1 0,0-1 0,0 0 0,0 0 0,-1 1 0,1-1 0,0 0 0,0 1 0,0-1 0,0 0 0,-1 1 0,1-1 0,0 0 0,0 1 0,0-1 0,0 0 0,0 1 0,0-1 0,0 0 0,0 1 0,0-1 0,0 0 0,0 1 0,0-1 0,0 0 0,1 1 0,-1-1 0,0 0 0,0 1 0,0-1 0,0 0 0,1 1 0,-1-1 0,0 0 0,1 1 0,14 4 0,25-3 0,-36-2 0,18 0 0,-1 0 0,1 2 0,36 7 0,-51-5 0,-20-1 0,-21-1 0,2-1 0,-34 0 0,61-1 0,0 0 0,0-1 0,0 0 0,0 0 0,0 0 0,0-1 0,0 0 0,0 1 0,-7-6 0,10 5 0,-1 0 0,1 0 0,0 0 0,0 0 0,1 0 0,-1-1 0,0 1 0,1-1 0,-1 1 0,1-1 0,0 0 0,0 0 0,0 1 0,0-1 0,1 0 0,-1 0 0,1 0 0,-1 0 0,1 0 0,0 0 0,0 0 0,0 0 0,1 0 0,0-3 0,2-11 0,1 1 0,1 0 0,7-18 0,-4 11 0,-2 3-1365,-1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6T17:40:02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0 170 24575,'1'-5'0,"-1"-1"0,1 1 0,0-1 0,1 1 0,0 0 0,0 0 0,0 0 0,0 0 0,1 0 0,-1 0 0,1 1 0,1-1 0,-1 1 0,0 0 0,6-5 0,3-3 0,0 2 0,1-1 0,25-15 0,-31 22 0,1 0 0,0 1 0,0-1 0,0 1 0,1 1 0,-1 0 0,1 0 0,-1 1 0,1 0 0,-1 0 0,1 1 0,0 0 0,0 0 0,-1 1 0,1 0 0,-1 1 0,15 4 0,-18-4 0,1 0 0,0 0 0,-1 0 0,0 1 0,0 0 0,0 0 0,0 1 0,0-1 0,0 1 0,-1 0 0,0 0 0,0 1 0,0-1 0,0 1 0,-1 0 0,0 0 0,0 0 0,0 1 0,0-1 0,-1 0 0,0 1 0,0 0 0,-1-1 0,1 1 0,-1 0 0,0 6 0,0-2 0,0-1 0,0 0 0,-1 1 0,-1-1 0,0 1 0,0-1 0,-1 0 0,0 0 0,0 0 0,-1 0 0,0 0 0,-1 0 0,0-1 0,0 1 0,-1-1 0,0 0 0,0 0 0,-1-1 0,0 0 0,0 0 0,-13 11 0,-114 109 0,119-109 0,2 0 0,-13 22 0,4-6 0,19-30 0,-1 0 0,1 0 0,0 0 0,0 1 0,1-1 0,-1 0 0,1 1 0,0-1 0,0 1 0,-1 7 0,3-10 0,-1 0 0,0-1 0,0 1 0,1 0 0,-1-1 0,0 1 0,1-1 0,0 1 0,-1 0 0,1-1 0,0 1 0,0-1 0,0 0 0,0 1 0,0-1 0,0 0 0,0 0 0,0 1 0,1-1 0,-1 0 0,0 0 0,1 0 0,-1 0 0,1-1 0,-1 1 0,1 0 0,-1-1 0,1 1 0,0-1 0,-1 1 0,1-1 0,2 0 0,27 4 0,0-1 0,0-2 0,57-5 0,-4 0 0,3 4-1365,-64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6T17:39:57.6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1 253 24575,'0'-15'0,"2"0"0,0 0 0,1 0 0,0 1 0,8-21 0,32-70 0,-37 91 0,-5 12 0,-1 1 0,1-1 0,0 1 0,0-1 0,0 1 0,0 0 0,0-1 0,0 1 0,0 0 0,0-1 0,0 1 0,0 0 0,1 0 0,-1 0 0,1 0 0,-1 0 0,1 0 0,2 0 0,-3 0 0,1 1 0,-1 1 0,0-1 0,0 0 0,1 0 0,-1 0 0,0 1 0,0-1 0,1 1 0,-1-1 0,0 1 0,0-1 0,0 1 0,0 0 0,0-1 0,0 1 0,0 0 0,0 0 0,0 0 0,0 0 0,0 0 0,0 0 0,-1 0 0,1 0 0,0 0 0,0 2 0,3 4 0,-1 0 0,0-1 0,-1 1 0,1 0 0,-2 1 0,1-1 0,-1 0 0,1 14 0,-2 64 0,-1-51 0,1 66 0,-3 66 0,3-163 0,0-1 0,-1 1 0,1-1 0,-1 1 0,1-1 0,-1 0 0,0 1 0,0-1 0,0 1 0,0-1 0,0 0 0,-1 0 0,1 0 0,-1 0 0,1 0 0,-1 0 0,0 0 0,0 0 0,0-1 0,0 1 0,0-1 0,0 1 0,0-1 0,0 0 0,-1 0 0,1 0 0,-4 2 0,-2-2 0,0 1 0,-1-1 0,1 0 0,0-1 0,0 0 0,0 0 0,-11-2 0,122-3 0,51 5-1365,-130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6T17:14:00.3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322 14 24575,'-2'3'0,"0"-1"0,0 1 0,0-1 0,0 1 0,-1-1 0,1 0 0,-1 0 0,1 0 0,-1 0 0,0-1 0,0 1 0,0-1 0,-4 2 0,1 0 0,-7 4 0,0-1 0,1 0 0,0 1 0,0 0 0,0 1 0,1 0 0,1 1 0,-1 0 0,1 1 0,1 0 0,-13 17 0,-12 23 0,21-32 0,0 2 0,-11 21 0,15-24 0,2 0 0,0 1 0,1 0 0,1 0 0,-4 24 0,8-35 0,0 1 0,1-1 0,0 0 0,0 0 0,0 1 0,1-1 0,0 0 0,1 0 0,0 0 0,0 0 0,0 0 0,1 0 0,0 0 0,0-1 0,0 1 0,8 9 0,-5-10 0,0 0 0,1 0 0,-1-1 0,1 0 0,0 0 0,1-1 0,-1 1 0,1-2 0,0 1 0,0-1 0,0 0 0,0-1 0,9 2 0,17 3 0,61 3 0,-94-10 0,68 4 0,97-7 0,-160 2 0,0 0 0,0 0 0,0 0 0,0-1 0,0 0 0,-1 0 0,1 0 0,-1-1 0,1 1 0,-1-2 0,0 1 0,0 0 0,9-9 0,-8 6 0,0-1 0,-1 0 0,0 0 0,0 0 0,0-1 0,-1 1 0,0-1 0,5-16 0,-4 8 0,-1 0 0,0 0 0,-1 0 0,-1-1 0,-1 1 0,-1-1 0,0 0 0,-1 1 0,-5-30 0,4 39 0,0 1 0,0-1 0,-1 1 0,0 0 0,0 0 0,-1 0 0,0 0 0,0 1 0,0-1 0,-1 1 0,1 0 0,-10-7 0,-8-6 0,-45-26 0,21 14 0,17 11 0,-46-21 0,-3-2 0,33 12-1365,34 22-5461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6T17:15:44.6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 24575,'29'0'0,"-13"-2"0,0 2 0,0 0 0,0 1 0,0 0 0,0 2 0,-1-1 0,27 10 0,-19-2 0,0 1 0,-1 1 0,22 15 0,-35-20 0,-1 0 0,1 0 0,-2 1 0,1 0 0,-1 0 0,0 1 0,-1 0 0,0 0 0,8 16 0,-13-23 0,6 16 0,2-1 0,0 0 0,1-1 0,0 0 0,23 26 0,13 13 0,-46-55 0,0 0 0,0 0 0,0 1 0,0-1 0,0 0 0,1 0 0,-1 0 0,0 0 0,0 0 0,0 0 0,0 0 0,0 0 0,1 0 0,-1 0 0,0 0 0,0 0 0,0 1 0,0-1 0,1 0 0,-1 0 0,0 0 0,0 0 0,0-1 0,0 1 0,1 0 0,-1 0 0,0 0 0,0 0 0,0 0 0,0 0 0,0 0 0,1 0 0,-1 0 0,0 0 0,0 0 0,0 0 0,0-1 0,0 1 0,0 0 0,1 0 0,-1 0 0,0 0 0,0 0 0,0-1 0,3-10 0,-1-14 0,-2 24 0,0-56 0,2 12 0,-8-70 0,-1 90 0,7 24 0,-1 0 0,1 0 0,0 0 0,-1 0 0,1 1 0,-1-1 0,0 0 0,1 0 0,-1 0 0,0 0 0,1 1 0,-1-1 0,0 0 0,0 1 0,0-1 0,0 0 0,1 1 0,-1-1 0,0 1 0,0-1 0,-2 1 0,3 0 0,-1 0 0,1 0 0,0 0 0,0 0 0,-1 1 0,1-1 0,0 0 0,0 0 0,-1 0 0,1 1 0,0-1 0,0 0 0,-1 0 0,1 1 0,0-1 0,0 0 0,0 1 0,0-1 0,0 0 0,-1 1 0,1-1 0,0 0 0,0 1 0,0-1 0,0 0 0,0 1 0,0-1 0,0 0 0,0 1 0,0-1 0,0 0 0,0 1 0,0-1 0,0 0 0,1 0 0,-1 1 0,0-1 0,0 0 0,0 1 0,0-1 0,1 0 0,-1 1 0,0-1 0,8 21 0,-6-17 0,8 21 0,0-1 0,25 38 0,-32-58 0,-1 0 0,0 0 0,0 0 0,0 0 0,0 0 0,-1 1 0,0-1 0,1 0 0,-2 1 0,2 6 0,-2-9 0,-1-1 0,1 1 0,0 0 0,-1-1 0,1 1 0,-1-1 0,0 1 0,1-1 0,-1 1 0,0-1 0,0 1 0,0-1 0,0 1 0,0-1 0,0 0 0,0 0 0,-1 0 0,1 0 0,0 1 0,-1-2 0,1 1 0,0 0 0,-1 0 0,0 0 0,1-1 0,-1 1 0,1-1 0,-1 1 0,0-1 0,-1 1 0,-59 13 0,33-7 0,-54 18 0,71-21 0,0-1 0,0 0 0,-1-1 0,1 0 0,-1-1 0,-15 0 0,-38 4 0,49 1 0,25-1 0,27 0 0,-21-5 0,29 2 0,52 9 0,-68-6 0,44 2 0,-66-6 0,0-1 0,1 0 0,-1 0 0,0 0 0,1-1 0,-1 0 0,0 0 0,0 0 0,0-1 0,0 1 0,0-1 0,0-1 0,0 1 0,-1 0 0,9-7 0,-12 7 0,1-1 0,0 0 0,-1 1 0,0-1 0,0 0 0,0 0 0,0 0 0,0 0 0,0 0 0,-1 0 0,1 0 0,-1 0 0,0 0 0,0 0 0,0 0 0,0-1 0,-1 1 0,1 0 0,-1 0 0,-2-4 0,-1-10 0,-2 1 0,-9-21 0,12 32 0,-3-13-151,1 0-1,0-1 0,1 1 0,1-1 1,1 0-1,0 0 0,2 0 1,2-23-1,-2 20-6674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6T17:15:33.0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301 21 24575,'-52'-2'0,"35"1"0,0 0 0,0 1 0,1 0 0,-1 1 0,0 1 0,-32 8 0,47-8 0,-1-1 0,1 0 0,-1 1 0,1 0 0,0-1 0,0 1 0,0 0 0,0 0 0,0 0 0,0 0 0,0 1 0,1-1 0,-2 4 0,-17 37 0,9-18 0,4-10 0,1-1 0,0 1 0,1 0 0,1 1 0,-3 17 0,6-23 0,0 0 0,0-1 0,1 1 0,0 0 0,1 0 0,0 0 0,1-1 0,0 1 0,5 14 0,-5-20 0,-1-1 0,2 1 0,-1-1 0,0 0 0,1 0 0,-1 1 0,1-2 0,0 1 0,0 0 0,0 0 0,0-1 0,1 0 0,-1 0 0,1 0 0,-1 0 0,1 0 0,0-1 0,-1 1 0,1-1 0,0 0 0,0 0 0,6 0 0,11 2 0,0-2 0,0 0 0,25-3 0,-15 0 0,-14 3 0,-1 0 0,1 1 0,24 5 0,-37-6 0,-3-1 0,1 0 0,-1 0 0,1 0 0,-1 0 0,1 0 0,-1 0 0,1 0 0,-1-1 0,1 1 0,-1 0 0,0-1 0,1 1 0,-1-1 0,0 0 0,1 1 0,-1-1 0,0 0 0,0 0 0,1 0 0,-1 0 0,0 0 0,0 0 0,0 0 0,0 0 0,0 0 0,-1-1 0,1 1 0,0 0 0,0 0 0,-1-1 0,1 1 0,-1-1 0,1 1 0,-1 0 0,0-1 0,0 1 0,1-1 0,-1-1 0,1-10 0,1 0 0,-2 0 0,0-19 0,-1 20 0,2-60 0,0 34 0,-2-1 0,-7-53 0,8 89-85,-1 0 0,1 0-1,-1-1 1,0 1 0,0 0-1,0 0 1,-1 0 0,1 0-1,-1 0 1,1 0 0,-1 1-1,0-1 1,0 0 0,0 1-1,-3-3 1,-7-3-6741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6T17:15:23.3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23380,'719'21'0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6T17:15:11.3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23619,'2414'22'0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6T17:14:29.4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697 104 24575,'0'-1'0,"-1"1"0,1-1 0,-1 0 0,1 0 0,-1 1 0,1-1 0,-1 0 0,1 0 0,-1 1 0,0-1 0,1 1 0,-1-1 0,0 1 0,0-1 0,1 1 0,-1-1 0,0 1 0,0 0 0,0-1 0,0 1 0,1 0 0,-1 0 0,0 0 0,-1-1 0,-30-4 0,24 4 0,-40-8 0,-1 2 0,-96-1 0,-94 9 0,231 0 0,0 0 0,0 0 0,0 1 0,1 0 0,-1 0 0,1 1 0,-13 5 0,-9 4 0,17-10 0,17-9 0,16-8 0,34-20 0,-43 27 0,0 0 0,0 1 0,19-8 0,-39 18 0,-108 44 0,108-42 0,1-1 0,-1 1 0,1 1 0,0 0 0,0 0 0,1 0 0,-7 9 0,13-15 0,-1 1 0,1-1 0,0 0 0,-1 1 0,1-1 0,0 1 0,0-1 0,0 0 0,-1 1 0,1-1 0,0 1 0,0-1 0,0 1 0,0-1 0,0 1 0,-1-1 0,1 1 0,0-1 0,0 1 0,0-1 0,1 1 0,-1-1 0,0 0 0,0 1 0,0-1 0,0 1 0,0-1 0,0 1 0,1-1 0,-1 1 0,0-1 0,0 0 0,1 1 0,-1-1 0,0 1 0,1-1 0,-1 0 0,0 1 0,1-1 0,-1 0 0,0 1 0,1-1 0,-1 0 0,1 0 0,-1 0 0,1 1 0,-1-1 0,1 0 0,0 0 0,30 7 0,-20-5 0,15 3-682,38 3-1,-43-7-6143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6T17:39:45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6T17:40:06.1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96 24575,'2'-5'0,"1"1"0,0 0 0,1 0 0,-1 0 0,1 0 0,0 1 0,0-1 0,6-4 0,2 1 0,-1 0 0,1 0 0,0 1 0,0 1 0,1 0 0,0 1 0,0 0 0,0 1 0,0 0 0,0 1 0,1 0 0,23 1 0,-34 1 0,0 1 0,0-1 0,0 1 0,0 0 0,0 0 0,0 0 0,0 0 0,-1 0 0,1 1 0,0-1 0,-1 1 0,1 0 0,-1-1 0,1 1 0,-1 0 0,0 1 0,0-1 0,0 0 0,0 1 0,0-1 0,-1 1 0,1-1 0,-1 1 0,0 0 0,1 0 0,-1 0 0,0-1 0,-1 1 0,1 0 0,0 0 0,-1 0 0,0 0 0,0 5 0,1-2 0,-1 0 0,0 1 0,0-1 0,-1 0 0,1 0 0,-1 1 0,-1-1 0,1 0 0,-1 0 0,0 0 0,-1-1 0,1 1 0,-1 0 0,-1-1 0,-5 9 0,-2-3 0,1-1 0,-1 0 0,-1-1 0,0-1 0,0 1 0,-1-2 0,0 0 0,0 0 0,0-2 0,-21 7 0,-2 3 0,36-15 0,-1 0 0,1 0 0,0 1 0,-1-1 0,1 0 0,-1 0 0,1 1 0,0-1 0,-1 0 0,1 0 0,0 1 0,0-1 0,-1 0 0,1 1 0,0-1 0,0 0 0,-1 1 0,1-1 0,0 1 0,0-1 0,0 0 0,0 1 0,0-1 0,0 1 0,-1-1 0,1 0 0,0 1 0,1 0 0,0 0 0,0 0 0,-1-1 0,1 1 0,0-1 0,0 1 0,0 0 0,0-1 0,0 0 0,0 1 0,0-1 0,0 1 0,0-1 0,0 0 0,0 0 0,0 0 0,1 0 0,22 4 0,1-2 0,-1-1 0,27-2 0,27 0 0,-74 2 0,1 0 0,-1 0 0,1 0 0,-1 0 0,1 1 0,-1 0 0,0 0 0,1 0 0,-1 0 0,0 1 0,-1-1 0,1 1 0,0 0 0,-1 0 0,1 1 0,2 3 0,-4-5 0,-1 0 0,1 0 0,-1-1 0,0 1 0,0 0 0,0 0 0,0 1 0,0-1 0,0 0 0,0 0 0,-1 0 0,1 1 0,-1-1 0,1 0 0,-1 0 0,0 1 0,0-1 0,0 0 0,0 1 0,-1-1 0,1 0 0,-1 0 0,1 1 0,-1-1 0,0 0 0,0 0 0,0 0 0,0 0 0,0 0 0,0 0 0,0 0 0,-1 0 0,-2 3 0,-7 6 0,-1 0 0,0 0 0,0-1 0,-1 0 0,0-1 0,-1-1 0,0 0 0,-1-1 0,1 0 0,-1-2 0,0 1 0,-1-2 0,1 0 0,-1-1 0,0 0 0,-19 0 0,-20 1-1365,34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yossef magdy</cp:lastModifiedBy>
  <cp:revision>6</cp:revision>
  <dcterms:created xsi:type="dcterms:W3CDTF">2024-10-16T14:50:00Z</dcterms:created>
  <dcterms:modified xsi:type="dcterms:W3CDTF">2024-10-16T17:40:00Z</dcterms:modified>
  <cp:category/>
</cp:coreProperties>
</file>